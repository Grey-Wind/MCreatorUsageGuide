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drawing>
          <wp:inline distB="0" distL="0" distR="0" distT="0">
            <wp:extent cx="5486400" cy="8229600"/>
            <wp:effectExtent b="0" l="0" r="0" t="0"/>
            <wp:docPr id="1" name="image-AtFeo1HgZRt672FokStUx.png"/>
            <a:graphic>
              <a:graphicData uri="http://schemas.openxmlformats.org/drawingml/2006/picture">
                <pic:pic>
                  <pic:nvPicPr>
                    <pic:cNvPr id="1" name="image-AtFeo1HgZRt672FokStUx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MCreator使用指南</w:t>
      </w:r>
    </w:p>
    <w:p>
      <w:pPr>
        <w:pStyle w:val="Heading2"/>
        <w:spacing w:lineRule="auto"/>
      </w:pPr>
      <w:r>
        <w:rPr/>
        <w:t xml:space="preserve">前言</w:t>
      </w:r>
    </w:p>
    <w:p>
      <w:pPr>
        <w:spacing w:lineRule="auto"/>
      </w:pPr>
      <w:r>
        <w:rPr/>
        <w:t xml:space="preserve">Minecraft总销量过2亿份，月活跃用户超过1.5亿人。Minecraft已经成为全世界流行的游戏之一。Minecraft最初版本由Mojang AB使用Java开发并在PC上运行，是目前世界上最流行的游戏之一。</w:t>
      </w:r>
    </w:p>
    <w:p>
      <w:pPr>
        <w:spacing w:lineRule="auto"/>
      </w:pPr>
      <w:r>
        <w:rPr/>
        <w:t xml:space="preserve">如此流行的根本原因之一就是模组(Mod，由Modification的前三个字母得名)的出现，现在快捷方便安装模组的方法归功于一类被成为ModLoader的特殊模组。目前主流的ModLoader为Forge、Fabric与Quilt(LiteLoader弃坑，Rift作者由于反混淆库原因加入Fabric开发组)。</w:t>
      </w:r>
    </w:p>
    <w:p>
      <w:pPr>
        <w:spacing w:lineRule="auto"/>
      </w:pPr>
      <w:r>
        <w:rPr/>
        <w:t xml:space="preserve">MCreator是用于制作MC Java版模组、基岩版Add-Ons、数据包的开源软件，使用可视化界面或使用集成的代码编辑器。</w:t>
      </w:r>
    </w:p>
    <w:p>
      <w:pPr>
        <w:spacing w:lineRule="auto"/>
      </w:pPr>
      <w:r>
        <w:rPr/>
        <w:t xml:space="preserve">MCreator是用于修改Minecraft的软件，不需要编程知识（模组生成器）。它使用起来非常简单，其概念也很容易学习。使用MCreator可以制作新的方块、物品、进度、现有方块的新类型、生物、生物群系、自定义维度和传送门、食物、工具、植物、机器、能源系统、武器，以及更多的东西。你可以使用Git集成，与你的朋友同时在同一个模组上工作。</w:t>
      </w:r>
    </w:p>
    <w:p>
      <w:pPr>
        <w:spacing w:lineRule="auto"/>
      </w:pPr>
      <w:r>
        <w:rPr/>
        <w:t xml:space="preserve">通过MCreator，你可以制作各种不同的模组类型，包括自定义游戏中的叠加层、自定义机器、合成台、熔炉、新的游戏逻辑、结构、维度、工具组、武器，改变游戏的现有功能，等等。</w:t>
      </w:r>
    </w:p>
    <w:p>
      <w:pPr>
        <w:spacing w:lineRule="auto"/>
      </w:pPr>
      <w:r>
        <w:rPr/>
        <w:t xml:space="preserve">MCreator为你提供了许多工具来规划、创建和编辑你的模组的资源。有了一个集成的材质编辑器，你可以直接从MCreator为你的模组制作材质。使用模板、过滤器和其他集成图像工具，你可以快速制作你心中的材质。你也可以从应用程序中制作和编辑动画。</w:t>
      </w:r>
    </w:p>
    <w:p>
      <w:pPr>
        <w:spacing w:lineRule="auto"/>
      </w:pPr>
      <w:r>
        <w:rPr/>
        <w:t xml:space="preserve">MCreator捆绑了大量的工具，使模组创建更加容易。忘记技术细节，专注于模组创建和创意过程本身。包括材质制作器，动画编辑器，生物动画，声音管理器，以及更多。MCreator使您有可能将您的创造性在Minecraft中的想法变为现实。</w:t>
      </w:r>
    </w:p>
    <w:p>
      <w:pPr>
        <w:spacing w:lineRule="auto"/>
      </w:pPr>
      <w:r>
        <w:rPr/>
        <w:t xml:space="preserve">MCreator为你提供 "所见即所得 "的体验。你可以简单地拖放项目和元素，以最自然的方式编辑你的模组。包括先进的UI编辑器来定义你的自定义机器的UI，合成台，熔炼机器，能源提取器，你来命名它！</w:t>
      </w:r>
    </w:p>
    <w:p>
      <w:pPr>
        <w:spacing w:lineRule="auto"/>
      </w:pPr>
      <w:r>
        <w:rPr/>
        <w:t xml:space="preserve">MCreator包含一个先进的程序和事件系统，允许你定义复杂的动作，当用户在游戏内触发一个动作时发生。你可以将事件分配给一个特定的项目、方块、生物、维度，但你也可以分配由全局行动触发的全局事件，如实体与另一实体碰撞。</w:t>
      </w:r>
    </w:p>
    <w:p>
      <w:pPr>
        <w:spacing w:lineRule="auto"/>
      </w:pPr>
      <w:r>
        <w:rPr/>
        <w:t xml:space="preserve">定义配方、掉落物和更多，就像你在游戏中制作的一样。使用过滤器在Minecraft庞大的物品列表中搜索。你可以导出配方图像，并在你的模组的描述和指南书中使用它们。</w:t>
      </w:r>
    </w:p>
    <w:p>
      <w:pPr>
        <w:spacing w:lineRule="auto"/>
      </w:pPr>
      <w:r>
        <w:rPr/>
        <w:t xml:space="preserve">适合于初学者和高级用户。它的代码编辑器具有跳转到声明、自动完成、自动代码辅助和许多其他先进的IDE功能，你也可以使用MCreator进行基于代码的修改。它提供了对反编译代码和库代码的洞察力，包括在整个代码库中搜索。</w:t>
      </w:r>
    </w:p>
    <w:p>
      <w:pPr>
        <w:spacing w:lineRule="auto"/>
      </w:pPr>
      <w:r>
        <w:rPr/>
        <w:t xml:space="preserve">用彩色高亮的调试控制台调试你的模组！MCreator与Gradle构建系统集成，因此MCreator工作区同时也是一个Gradle项目。在构建错误的情况下，MCreator将为你提供链接，跳转到错误的代码行和其他关于错误性质的有用见解。</w:t>
      </w:r>
    </w:p>
    <w:p>
      <w:pPr>
        <w:spacing w:lineRule="auto"/>
      </w:pPr>
      <w:r>
        <w:rPr/>
        <w:t xml:space="preserve">在阅读本教程后，读者可以很轻易地使用MCreator来编写Minecraft模组。</w:t>
      </w:r>
    </w:p>
    <w:p>
      <w:pPr>
        <w:pStyle w:val="Heading3"/>
        <w:spacing w:lineRule="auto"/>
      </w:pPr>
      <w:r>
        <w:rPr/>
        <w:t xml:space="preserve">Q&amp;A</w:t>
      </w:r>
    </w:p>
    <w:p>
      <w:pPr>
        <w:pStyle w:val="Heading4"/>
        <w:spacing w:lineRule="auto"/>
      </w:pPr>
      <w:r>
        <w:rPr/>
        <w:t xml:space="preserve">不会Java有影响吗</w:t>
      </w:r>
    </w:p>
    <w:p>
      <w:pPr>
        <w:spacing w:lineRule="auto"/>
      </w:pPr>
      <w:r>
        <w:rPr/>
        <w:t xml:space="preserve">没有影响，MCreator会根据你的参数配置自动生成Java代码，如果对自动生成的代码不满意，也可自行修改，这一点会在靠后的章节说明。</w:t>
      </w:r>
    </w:p>
    <w:p>
      <w:pPr>
        <w:pStyle w:val="Heading4"/>
        <w:spacing w:lineRule="auto"/>
      </w:pPr>
      <w:r>
        <w:rPr/>
        <w:t xml:space="preserve">我可以使用Kotlin编写吗</w:t>
      </w:r>
    </w:p>
    <w:p>
      <w:pPr>
        <w:spacing w:lineRule="auto"/>
      </w:pPr>
      <w:r>
        <w:rPr/>
        <w:t xml:space="preserve">暂时不行，在本教程编写的时间，MCreator社区还未有人制作允许使用Kotlin编写模组的插件，或许在未来会有类似插件出现。</w:t>
      </w:r>
    </w:p>
    <w:p>
      <w:pPr>
        <w:pStyle w:val="Heading4"/>
        <w:spacing w:lineRule="auto"/>
      </w:pPr>
      <w:r>
        <w:rPr/>
        <w:t xml:space="preserve">这本书可以让我熟练使用Java开发吗</w:t>
      </w:r>
    </w:p>
    <w:p>
      <w:pPr>
        <w:spacing w:lineRule="auto"/>
      </w:pPr>
      <w:r>
        <w:rPr/>
        <w:t xml:space="preserve">很抱歉，不行，由于MCreator使用可视化界面来编写模组，初学者基本不会使用到手动修改Java代码的功能，所以学习Java开发不能依靠MCreator，还是需要自己的努力。</w:t>
      </w:r>
    </w:p>
    <w:p>
      <w:pPr>
        <w:pStyle w:val="Heading4"/>
        <w:spacing w:lineRule="auto"/>
      </w:pPr>
      <w:r>
        <w:rPr/>
        <w:t xml:space="preserve">硬件要求有哪些</w:t>
      </w:r>
    </w:p>
    <w:p>
      <w:pPr>
        <w:spacing w:lineRule="auto"/>
      </w:pPr>
      <w:r>
        <w:rPr/>
        <w:t xml:space="preserve">内存空间大于4GB，64位Windows 10操作系统，物理内存大于6GB。网络速度建议百兆以上，建议准备加速工具。</w:t>
      </w:r>
    </w:p>
    <w:p>
      <w:pPr>
        <w:pStyle w:val="Heading4"/>
        <w:spacing w:lineRule="auto"/>
      </w:pPr>
      <w:r>
        <w:rPr/>
        <w:t xml:space="preserve">下载过慢怎么办</w:t>
      </w:r>
    </w:p>
    <w:p>
      <w:pPr>
        <w:spacing w:lineRule="auto"/>
      </w:pPr>
      <w:r>
        <w:rPr/>
        <w:t xml:space="preserve">作者在本教程的Github仓库与Gitee仓库中上传了本教程所需的所有文件。</w:t>
      </w:r>
    </w:p>
    <w:p>
      <w:pPr>
        <w:spacing w:lineRule="auto"/>
      </w:pPr>
      <w:r>
        <w:rPr/>
        <w:t xml:space="preserve">https://github.com/Grey-Wind/MCreatorUsageGuide</w:t>
      </w:r>
    </w:p>
    <w:p>
      <w:pPr>
        <w:spacing w:lineRule="auto"/>
      </w:pPr>
      <w:r>
        <w:rPr/>
        <w:t xml:space="preserve">https://gitee.com/at-studio/MCreatorUsageGuide</w:t>
      </w:r>
    </w:p>
    <w:p>
      <w:pPr>
        <w:pStyle w:val="Heading2"/>
        <w:spacing w:lineRule="auto"/>
      </w:pPr>
      <w:r>
        <w:rPr/>
        <w:t xml:space="preserve">目录</w:t>
      </w:r>
    </w:p>
    <w:p>
      <w:pPr>
        <w:numPr>
          <w:ilvl w:val="0"/>
          <w:numId w:val="1"/>
        </w:numPr>
        <w:spacing w:lineRule="auto"/>
      </w:pPr>
      <w:r>
        <w:rPr/>
        <w:t xml:space="preserve">第一部分：准备开发 </w:t>
      </w:r>
    </w:p>
    <w:p>
      <w:pPr>
        <w:numPr>
          <w:ilvl w:val="1"/>
          <w:numId w:val="2"/>
        </w:numPr>
        <w:spacing w:lineRule="auto"/>
      </w:pPr>
      <w:r>
        <w:rPr/>
        <w:t xml:space="preserve">配置开发环境</w:t>
      </w:r>
    </w:p>
    <w:p>
      <w:pPr>
        <w:numPr>
          <w:ilvl w:val="1"/>
          <w:numId w:val="2"/>
        </w:numPr>
        <w:spacing w:lineRule="auto"/>
      </w:pPr>
      <w:r>
        <w:rPr/>
        <w:t xml:space="preserve">下载MCreator</w:t>
      </w:r>
    </w:p>
    <w:p>
      <w:pPr>
        <w:numPr>
          <w:ilvl w:val="0"/>
          <w:numId w:val="1"/>
        </w:numPr>
        <w:spacing w:lineRule="auto"/>
      </w:pPr>
      <w:r>
        <w:rPr/>
        <w:t xml:space="preserve">第二部分：基础知识</w:t>
      </w:r>
    </w:p>
    <w:p>
      <w:pPr>
        <w:pStyle w:val="Heading3"/>
        <w:spacing w:lineRule="auto"/>
      </w:pPr>
      <w:r>
        <w:rPr/>
        <w:t xml:space="preserve">第一部分：准备开发</w:t>
      </w:r>
    </w:p>
    <w:p>
      <w:pPr>
        <w:pStyle w:val="Heading4"/>
        <w:spacing w:lineRule="auto"/>
      </w:pPr>
      <w:r>
        <w:rPr/>
        <w:t xml:space="preserve">配置开发环境</w:t>
      </w:r>
    </w:p>
    <w:p>
      <w:pPr>
        <w:spacing w:lineRule="auto"/>
      </w:pPr>
      <w:r>
        <w:rPr/>
        <w:t xml:space="preserve">在本教程撰写时，Java的最新正式版为Java 19，Java 20与Java 21早期构建也已经发布，但是只推荐下载Java 8与Java 16，Java 11视情况下载。</w:t>
      </w:r>
    </w:p>
    <w:p>
      <w:pPr>
        <w:spacing w:lineRule="auto"/>
      </w:pPr>
      <w:r>
        <w:rPr/>
        <w:t xml:space="preserve">Java可在 </w:t>
      </w:r>
      <w:r>
        <w:rPr/>
        <w:t xml:space="preserve">www.oracle.com/cn/java/technologies/downloads</w:t>
      </w:r>
      <w:r>
        <w:rPr/>
        <w:t xml:space="preserve"> 下载(当然，在 </w:t>
      </w:r>
      <w:r>
        <w:rPr/>
        <w:t xml:space="preserve">jdk.java.net</w:t>
      </w:r>
      <w:r>
        <w:rPr/>
        <w:t xml:space="preserve"> 下载也是可行的)。</w:t>
      </w:r>
      <w:r>
        <w:rPr/>
        <w:drawing>
          <wp:inline distB="0" distL="0" distR="0" distT="0">
            <wp:extent cx="4591050" cy="4152900"/>
            <wp:effectExtent b="0" l="0" r="0" t="0"/>
            <wp:docPr id="2" name="image-PjCOyrwzebFVFJ-QjDFRW.png"/>
            <a:graphic>
              <a:graphicData uri="http://schemas.openxmlformats.org/drawingml/2006/picture">
                <pic:pic>
                  <pic:nvPicPr>
                    <pic:cNvPr id="2" name="image-PjCOyrwzebFVFJ-QjDFRW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先使用Win 10搜索“环境变量”，打开“编辑系统环境变量”。</w:t>
      </w:r>
      <w:r>
        <w:rPr/>
        <w:drawing>
          <wp:inline distB="0" distL="0" distR="0" distT="0">
            <wp:extent cx="5486400" cy="6282957"/>
            <wp:effectExtent b="0" l="0" r="0" t="0"/>
            <wp:docPr id="3" name="image-3Wcwb_Ck_OkESBe-zzSUz.png"/>
            <a:graphic>
              <a:graphicData uri="http://schemas.openxmlformats.org/drawingml/2006/picture">
                <pic:pic>
                  <pic:nvPicPr>
                    <pic:cNvPr id="3" name="image-3Wcwb_Ck_OkESBe-zzSUz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点击“环境变量”，打开环境变量窗口。</w:t>
      </w:r>
    </w:p>
    <w:p>
      <w:pPr>
        <w:spacing w:lineRule="auto"/>
      </w:pPr>
      <w:r>
        <w:rPr/>
        <w:t xml:space="preserve">在下方系统变量处点击“新建”。</w:t>
      </w:r>
      <w:r>
        <w:rPr/>
        <w:drawing>
          <wp:inline distB="0" distL="0" distR="0" distT="0">
            <wp:extent cx="5486400" cy="2286590"/>
            <wp:effectExtent b="0" l="0" r="0" t="0"/>
            <wp:docPr id="4" name="image-KFBBP1-N6OlrP8YPPTuAC.png"/>
            <a:graphic>
              <a:graphicData uri="http://schemas.openxmlformats.org/drawingml/2006/picture">
                <pic:pic>
                  <pic:nvPicPr>
                    <pic:cNvPr id="4" name="image-KFBBP1-N6OlrP8YPPTuAC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添加变量名为 </w:t>
      </w:r>
      <w:r>
        <w:rPr/>
        <w:t xml:space="preserve">JAVA_HOME</w:t>
      </w:r>
      <w:r>
        <w:rPr/>
        <w:t xml:space="preserve">。</w:t>
      </w:r>
    </w:p>
    <w:p>
      <w:pPr>
        <w:spacing w:lineRule="auto"/>
      </w:pPr>
      <w:r>
        <w:rPr/>
        <w:t xml:space="preserve">变量值为安装JDK的路径，一般在 </w:t>
      </w:r>
      <w:r>
        <w:rPr/>
        <w:t xml:space="preserve">C:\Program Files\Java\jdk1.8.0_321</w:t>
      </w:r>
      <w:r>
        <w:rPr/>
        <w:t xml:space="preserve">，一般都在系统盘。</w:t>
      </w:r>
      <w:r>
        <w:rPr/>
        <w:drawing>
          <wp:inline distB="0" distL="0" distR="0" distT="0">
            <wp:extent cx="5486400" cy="1419009"/>
            <wp:effectExtent b="0" l="0" r="0" t="0"/>
            <wp:docPr id="5" name="image-v5ApCw9QXtSvHs4y2iiUB.png"/>
            <a:graphic>
              <a:graphicData uri="http://schemas.openxmlformats.org/drawingml/2006/picture">
                <pic:pic>
                  <pic:nvPicPr>
                    <pic:cNvPr id="5" name="image-v5ApCw9QXtSvHs4y2iiUB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接着双击系统变量中的Path。</w:t>
      </w:r>
      <w:r>
        <w:rPr/>
        <w:drawing>
          <wp:inline distB="0" distL="0" distR="0" distT="0">
            <wp:extent cx="5486400" cy="2267806"/>
            <wp:effectExtent b="0" l="0" r="0" t="0"/>
            <wp:docPr id="6" name="image-EXi3mE52R9rkTp-kwxx9c.png"/>
            <a:graphic>
              <a:graphicData uri="http://schemas.openxmlformats.org/drawingml/2006/picture">
                <pic:pic>
                  <pic:nvPicPr>
                    <pic:cNvPr id="6" name="image-EXi3mE52R9rkTp-kwxx9c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7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在新窗口中点击“新建”，输入 </w:t>
      </w:r>
      <w:r>
        <w:rPr/>
        <w:t xml:space="preserve">％JAVA_HOME%\bin;</w:t>
      </w:r>
      <w:r>
        <w:rPr/>
        <w:t xml:space="preserve">。注意！分号不能少。</w:t>
      </w:r>
    </w:p>
    <w:p>
      <w:pPr>
        <w:spacing w:lineRule="auto"/>
      </w:pPr>
      <w:r>
        <w:rPr/>
        <w:t xml:space="preserve">紧接着，新建一个名为 </w:t>
      </w:r>
      <w:r>
        <w:rPr/>
        <w:t xml:space="preserve">CLASSPATH</w:t>
      </w:r>
      <w:r>
        <w:rPr/>
        <w:t xml:space="preserve">的系统变量，变量值为 </w:t>
      </w:r>
      <w:r>
        <w:rPr/>
        <w:t xml:space="preserve">.</w:t>
      </w:r>
      <w:r>
        <w:rPr/>
        <w:t xml:space="preserve">。</w:t>
      </w:r>
      <w:r>
        <w:rPr/>
        <w:drawing>
          <wp:inline distB="0" distL="0" distR="0" distT="0">
            <wp:extent cx="5486400" cy="1419009"/>
            <wp:effectExtent b="0" l="0" r="0" t="0"/>
            <wp:docPr id="7" name="image-2k8q_bn4EAfeSl1fNzraY.png"/>
            <a:graphic>
              <a:graphicData uri="http://schemas.openxmlformats.org/drawingml/2006/picture">
                <pic:pic>
                  <pic:nvPicPr>
                    <pic:cNvPr id="7" name="image-2k8q_bn4EAfeSl1fNzraY.pn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现在输入 </w:t>
      </w:r>
      <w:r>
        <w:rPr/>
        <w:t xml:space="preserve">javac -version</w:t>
      </w:r>
      <w:r>
        <w:rPr/>
        <w:t xml:space="preserve">，如果出现了你安装的Java版本即设置正常。</w:t>
      </w:r>
    </w:p>
    <w:p>
      <w:pPr>
        <w:pStyle w:val="Heading4"/>
        <w:spacing w:lineRule="auto"/>
      </w:pPr>
      <w:r>
        <w:rPr/>
        <w:t xml:space="preserve">下载MCreator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AtFeo1HgZRt672FokStUx.png" TargetMode="Internal"/>
  <Relationship Id="rId6" Type="http://schemas.openxmlformats.org/officeDocument/2006/relationships/image" Target="media/image-PjCOyrwzebFVFJ-QjDFRW.png" TargetMode="Internal"/>
  <Relationship Id="rId7" Type="http://schemas.openxmlformats.org/officeDocument/2006/relationships/image" Target="media/image-3Wcwb_Ck_OkESBe-zzSUz.png" TargetMode="Internal"/>
  <Relationship Id="rId8" Type="http://schemas.openxmlformats.org/officeDocument/2006/relationships/image" Target="media/image-KFBBP1-N6OlrP8YPPTuAC.png" TargetMode="Internal"/>
  <Relationship Id="rId9" Type="http://schemas.openxmlformats.org/officeDocument/2006/relationships/image" Target="media/image-v5ApCw9QXtSvHs4y2iiUB.png" TargetMode="Internal"/>
  <Relationship Id="rId10" Type="http://schemas.openxmlformats.org/officeDocument/2006/relationships/image" Target="media/image-EXi3mE52R9rkTp-kwxx9c.png" TargetMode="Internal"/>
  <Relationship Id="rId11" Type="http://schemas.openxmlformats.org/officeDocument/2006/relationships/image" Target="media/image-2k8q_bn4EAfeSl1fNzraY.png" TargetMode="Internal"/>
  <Relationship Id="rId12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2023-01-13T04:44:56.145Z</dcterms:created>
  <dcterms:modified xsi:type="dcterms:W3CDTF">2023-01-13T04:44:56.145Z</dcterms:modified>
</cp:coreProperties>
</file>